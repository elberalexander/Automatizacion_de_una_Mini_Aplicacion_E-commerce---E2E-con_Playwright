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49D3" w14:textId="1979F1FB" w:rsidR="00B66682" w:rsidRDefault="00B66682" w:rsidP="00B66682">
      <w:pPr>
        <w:pStyle w:val="Default"/>
      </w:pPr>
    </w:p>
    <w:p w14:paraId="35392A3A" w14:textId="779AFB05" w:rsidR="006613A4" w:rsidRPr="00B66682" w:rsidRDefault="00B66682" w:rsidP="00B66682">
      <w:pPr>
        <w:pStyle w:val="Ttulo"/>
        <w:rPr>
          <w:lang w:val="es-CO"/>
        </w:rPr>
      </w:pPr>
      <w:r w:rsidRPr="00B66682">
        <w:rPr>
          <w:lang w:val="es-CO"/>
        </w:rPr>
        <w:t xml:space="preserve"> </w:t>
      </w:r>
      <w:r w:rsidRPr="00B66682">
        <w:rPr>
          <w:b/>
          <w:bCs/>
          <w:sz w:val="36"/>
          <w:szCs w:val="36"/>
          <w:lang w:val="es-CO"/>
        </w:rPr>
        <w:t>Automatización de una Mini Aplicación E-</w:t>
      </w:r>
      <w:proofErr w:type="spellStart"/>
      <w:r w:rsidRPr="00B66682">
        <w:rPr>
          <w:b/>
          <w:bCs/>
          <w:sz w:val="36"/>
          <w:szCs w:val="36"/>
          <w:lang w:val="es-CO"/>
        </w:rPr>
        <w:t>commerce</w:t>
      </w:r>
      <w:proofErr w:type="spellEnd"/>
      <w:r w:rsidRPr="00B66682">
        <w:rPr>
          <w:b/>
          <w:bCs/>
          <w:sz w:val="36"/>
          <w:szCs w:val="36"/>
          <w:lang w:val="es-CO"/>
        </w:rPr>
        <w:t xml:space="preserve"> - E2E con </w:t>
      </w:r>
      <w:proofErr w:type="spellStart"/>
      <w:r w:rsidRPr="00B66682">
        <w:rPr>
          <w:b/>
          <w:bCs/>
          <w:sz w:val="36"/>
          <w:szCs w:val="36"/>
          <w:lang w:val="es-CO"/>
        </w:rPr>
        <w:t>Playwright</w:t>
      </w:r>
      <w:proofErr w:type="spellEnd"/>
    </w:p>
    <w:p w14:paraId="6D15C138" w14:textId="3EED110C" w:rsidR="006613A4" w:rsidRPr="005D191D" w:rsidRDefault="00695FDC">
      <w:pPr>
        <w:pStyle w:val="Ttulo1"/>
        <w:rPr>
          <w:lang w:val="es-CO"/>
        </w:rPr>
      </w:pPr>
      <w:r w:rsidRPr="000202AB">
        <w:rPr>
          <w:lang w:val="es-CO"/>
        </w:rPr>
        <w:t>Descripción del Proyecto</w:t>
      </w:r>
    </w:p>
    <w:p w14:paraId="0651BA28" w14:textId="5C32A612" w:rsidR="00695FDC" w:rsidRDefault="00695FDC" w:rsidP="00695FDC">
      <w:pPr>
        <w:rPr>
          <w:lang w:val="es-CO"/>
        </w:rPr>
      </w:pPr>
      <w:r w:rsidRPr="000202AB">
        <w:rPr>
          <w:lang w:val="es-CO"/>
        </w:rPr>
        <w:t xml:space="preserve">Este proyecto tiene como objetivo automatizar los flujos </w:t>
      </w:r>
      <w:proofErr w:type="spellStart"/>
      <w:r w:rsidRPr="000202AB">
        <w:rPr>
          <w:lang w:val="es-CO"/>
        </w:rPr>
        <w:t>End-to-End</w:t>
      </w:r>
      <w:proofErr w:type="spellEnd"/>
      <w:r w:rsidRPr="000202AB">
        <w:rPr>
          <w:lang w:val="es-CO"/>
        </w:rPr>
        <w:t xml:space="preserve"> (E2E) de la aplicación </w:t>
      </w:r>
      <w:proofErr w:type="spellStart"/>
      <w:r w:rsidRPr="000202AB">
        <w:rPr>
          <w:lang w:val="es-CO"/>
        </w:rPr>
        <w:t>SauceDemo</w:t>
      </w:r>
      <w:proofErr w:type="spellEnd"/>
      <w:r w:rsidRPr="000202AB">
        <w:rPr>
          <w:lang w:val="es-CO"/>
        </w:rPr>
        <w:t xml:space="preserve"> utilizando </w:t>
      </w:r>
      <w:proofErr w:type="spellStart"/>
      <w:r w:rsidRPr="000202AB">
        <w:rPr>
          <w:lang w:val="es-CO"/>
        </w:rPr>
        <w:t>Playwright</w:t>
      </w:r>
      <w:proofErr w:type="spellEnd"/>
      <w:r w:rsidRPr="000202AB">
        <w:rPr>
          <w:lang w:val="es-CO"/>
        </w:rPr>
        <w:t xml:space="preserve">. Se aplican buenas prácticas de automatización, incluyendo el uso de Page </w:t>
      </w:r>
      <w:proofErr w:type="spellStart"/>
      <w:r w:rsidRPr="000202AB">
        <w:rPr>
          <w:lang w:val="es-CO"/>
        </w:rPr>
        <w:t>Object</w:t>
      </w:r>
      <w:proofErr w:type="spellEnd"/>
      <w:r w:rsidRPr="000202AB">
        <w:rPr>
          <w:lang w:val="es-CO"/>
        </w:rPr>
        <w:t xml:space="preserve"> </w:t>
      </w:r>
      <w:proofErr w:type="spellStart"/>
      <w:r w:rsidRPr="000202AB">
        <w:rPr>
          <w:lang w:val="es-CO"/>
        </w:rPr>
        <w:t>Model</w:t>
      </w:r>
      <w:proofErr w:type="spellEnd"/>
      <w:r w:rsidRPr="000202AB">
        <w:rPr>
          <w:lang w:val="es-CO"/>
        </w:rPr>
        <w:t xml:space="preserve"> (POM), fixtures, </w:t>
      </w:r>
      <w:proofErr w:type="spellStart"/>
      <w:r w:rsidRPr="000202AB">
        <w:rPr>
          <w:lang w:val="es-CO"/>
        </w:rPr>
        <w:t>hooks</w:t>
      </w:r>
      <w:proofErr w:type="spellEnd"/>
      <w:r w:rsidRPr="000202AB">
        <w:rPr>
          <w:lang w:val="es-CO"/>
        </w:rPr>
        <w:t xml:space="preserve"> y generación de reportes.</w:t>
      </w:r>
    </w:p>
    <w:p w14:paraId="5028EE05" w14:textId="7A019326" w:rsidR="006613A4" w:rsidRPr="00695FDC" w:rsidRDefault="00756F7D" w:rsidP="00695FDC">
      <w:pPr>
        <w:pStyle w:val="Ttulo1"/>
        <w:rPr>
          <w:lang w:val="es-CO"/>
        </w:rPr>
      </w:pPr>
      <w:r w:rsidRPr="00695FDC">
        <w:rPr>
          <w:lang w:val="es-CO"/>
        </w:rPr>
        <w:t xml:space="preserve">¿Qué es </w:t>
      </w:r>
      <w:proofErr w:type="spellStart"/>
      <w:r w:rsidRPr="00695FDC">
        <w:rPr>
          <w:lang w:val="es-CO"/>
        </w:rPr>
        <w:t>Playwright</w:t>
      </w:r>
      <w:proofErr w:type="spellEnd"/>
      <w:r w:rsidRPr="00695FDC">
        <w:rPr>
          <w:lang w:val="es-CO"/>
        </w:rPr>
        <w:t>?</w:t>
      </w:r>
    </w:p>
    <w:p w14:paraId="22F2099B" w14:textId="27A92526" w:rsidR="006613A4" w:rsidRPr="005D191D" w:rsidRDefault="00756F7D" w:rsidP="00695FDC">
      <w:pPr>
        <w:rPr>
          <w:lang w:val="es-CO"/>
        </w:rPr>
      </w:pPr>
      <w:proofErr w:type="spellStart"/>
      <w:r w:rsidRPr="005D191D">
        <w:rPr>
          <w:lang w:val="es-CO"/>
        </w:rPr>
        <w:t>Playwright</w:t>
      </w:r>
      <w:proofErr w:type="spellEnd"/>
      <w:r w:rsidRPr="005D191D">
        <w:rPr>
          <w:lang w:val="es-CO"/>
        </w:rPr>
        <w:t xml:space="preserve"> es un </w:t>
      </w:r>
      <w:proofErr w:type="spellStart"/>
      <w:r w:rsidRPr="005D191D">
        <w:rPr>
          <w:lang w:val="es-CO"/>
        </w:rPr>
        <w:t>framework</w:t>
      </w:r>
      <w:proofErr w:type="spellEnd"/>
      <w:r w:rsidRPr="005D191D">
        <w:rPr>
          <w:lang w:val="es-CO"/>
        </w:rPr>
        <w:t xml:space="preserve"> de </w:t>
      </w:r>
      <w:r w:rsidRPr="005D191D">
        <w:rPr>
          <w:lang w:val="es-CO"/>
        </w:rPr>
        <w:t xml:space="preserve">automatización de pruebas desarrollado por Microsoft que permite la prueba de aplicaciones web en múltiples navegadores como Chrome, Firefox y Safari. Soporta pruebas en paralelo, ejecución en modo </w:t>
      </w:r>
      <w:proofErr w:type="spellStart"/>
      <w:r w:rsidRPr="005D191D">
        <w:rPr>
          <w:lang w:val="es-CO"/>
        </w:rPr>
        <w:t>headless</w:t>
      </w:r>
      <w:proofErr w:type="spellEnd"/>
      <w:r w:rsidRPr="005D191D">
        <w:rPr>
          <w:lang w:val="es-CO"/>
        </w:rPr>
        <w:t xml:space="preserve"> y generación de trazas para depuración.</w:t>
      </w:r>
    </w:p>
    <w:p w14:paraId="1DECBCF7" w14:textId="77777777" w:rsidR="006613A4" w:rsidRPr="005D191D" w:rsidRDefault="00756F7D">
      <w:pPr>
        <w:pStyle w:val="Ttulo1"/>
        <w:rPr>
          <w:lang w:val="es-CO"/>
        </w:rPr>
      </w:pPr>
      <w:r w:rsidRPr="005D191D">
        <w:rPr>
          <w:lang w:val="es-CO"/>
        </w:rPr>
        <w:t>Configuración del Proyecto</w:t>
      </w:r>
    </w:p>
    <w:p w14:paraId="1E1A1D49" w14:textId="71B24456" w:rsidR="006613A4" w:rsidRDefault="00756F7D">
      <w:pPr>
        <w:pStyle w:val="Ttulo2"/>
        <w:rPr>
          <w:lang w:val="es-CO"/>
        </w:rPr>
      </w:pPr>
      <w:r w:rsidRPr="005D191D">
        <w:rPr>
          <w:lang w:val="es-CO"/>
        </w:rPr>
        <w:t>P</w:t>
      </w:r>
      <w:r w:rsidRPr="005D191D">
        <w:rPr>
          <w:lang w:val="es-CO"/>
        </w:rPr>
        <w:t>rimeros pasos, instalación de depe</w:t>
      </w:r>
      <w:r w:rsidRPr="005D191D">
        <w:rPr>
          <w:lang w:val="es-CO"/>
        </w:rPr>
        <w:t>ndencias</w:t>
      </w:r>
    </w:p>
    <w:p w14:paraId="2DFF079A" w14:textId="77777777" w:rsidR="00765DD8" w:rsidRDefault="00765DD8" w:rsidP="00765DD8">
      <w:pPr>
        <w:rPr>
          <w:lang w:val="es-CO"/>
        </w:rPr>
      </w:pPr>
      <w:r>
        <w:rPr>
          <w:lang w:val="es-CO"/>
        </w:rPr>
        <w:t xml:space="preserve">Para ejecutar este proyecto es necesario que luego de descargar la carpeta que lo contiene y abrirla con la ayuda de Visual Studio </w:t>
      </w:r>
      <w:proofErr w:type="spellStart"/>
      <w:r>
        <w:rPr>
          <w:lang w:val="es-CO"/>
        </w:rPr>
        <w:t>Code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habras</w:t>
      </w:r>
      <w:proofErr w:type="spellEnd"/>
      <w:r>
        <w:rPr>
          <w:lang w:val="es-CO"/>
        </w:rPr>
        <w:t xml:space="preserve"> la consola y ejecutes los siguientes comandos para poder instalar las dependencias necesarias para poder ejecutar los test que contiene, para ello el primer comando a ejecutar es:</w:t>
      </w:r>
    </w:p>
    <w:p w14:paraId="3CEC9CF9" w14:textId="09330FE7" w:rsidR="00765DD8" w:rsidRPr="00765DD8" w:rsidRDefault="00765DD8" w:rsidP="00765DD8">
      <w:pPr>
        <w:pStyle w:val="Prrafodelista"/>
        <w:numPr>
          <w:ilvl w:val="0"/>
          <w:numId w:val="10"/>
        </w:numPr>
        <w:rPr>
          <w:lang w:val="es-CO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playwright@latest</w:t>
      </w:r>
      <w:proofErr w:type="spellEnd"/>
    </w:p>
    <w:p w14:paraId="06F5D7A7" w14:textId="49F54682" w:rsidR="00765DD8" w:rsidRDefault="00765DD8" w:rsidP="00765DD8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01E0BB16" wp14:editId="2D2D9D38">
            <wp:extent cx="3873500" cy="372555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6624" cy="3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C8E9" w14:textId="663F714E" w:rsidR="00765DD8" w:rsidRDefault="00765DD8" w:rsidP="00765DD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Seleccionar </w:t>
      </w:r>
      <w:proofErr w:type="spellStart"/>
      <w:r>
        <w:rPr>
          <w:lang w:val="es-CO"/>
        </w:rPr>
        <w:t>TypeScript</w:t>
      </w:r>
      <w:proofErr w:type="spellEnd"/>
      <w:r>
        <w:rPr>
          <w:lang w:val="es-CO"/>
        </w:rPr>
        <w:t xml:space="preserve"> ya que esta desarrollado en este lenguaje.</w:t>
      </w:r>
    </w:p>
    <w:p w14:paraId="2AEAA2F1" w14:textId="115F1D0D" w:rsidR="00765DD8" w:rsidRDefault="00765DD8" w:rsidP="00765DD8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2C751812" wp14:editId="76F66E09">
            <wp:extent cx="3790950" cy="7647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063" cy="77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4023" w14:textId="77777777" w:rsidR="00C805B2" w:rsidRDefault="00C805B2" w:rsidP="00765DD8">
      <w:pPr>
        <w:pStyle w:val="Prrafodelista"/>
        <w:rPr>
          <w:lang w:val="es-CO"/>
        </w:rPr>
      </w:pPr>
    </w:p>
    <w:p w14:paraId="05365B74" w14:textId="757EBBAD" w:rsidR="00C805B2" w:rsidRDefault="00C805B2" w:rsidP="00765DD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A </w:t>
      </w:r>
      <w:r w:rsidR="00FE6768">
        <w:rPr>
          <w:lang w:val="es-CO"/>
        </w:rPr>
        <w:t>continuación,</w:t>
      </w:r>
      <w:r>
        <w:rPr>
          <w:lang w:val="es-CO"/>
        </w:rPr>
        <w:t xml:space="preserve"> en la pregunta escribes “test”, porque así se llama la carpeta donde están los test a ejecutar, puedes verlo en la estructura del proyecto.</w:t>
      </w:r>
    </w:p>
    <w:p w14:paraId="7A768AD2" w14:textId="30B89326" w:rsidR="00C805B2" w:rsidRDefault="00C805B2" w:rsidP="00C805B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33F1F232" wp14:editId="63E53663">
            <wp:extent cx="3810000" cy="8797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710" cy="8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0833" w14:textId="63AAF0B8" w:rsidR="00765DD8" w:rsidRDefault="00C805B2" w:rsidP="00765DD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lastRenderedPageBreak/>
        <w:t xml:space="preserve">Luego te pedirá que, si quieres agregarlo a </w:t>
      </w:r>
      <w:proofErr w:type="spellStart"/>
      <w:r>
        <w:rPr>
          <w:lang w:val="es-CO"/>
        </w:rPr>
        <w:t>github</w:t>
      </w:r>
      <w:proofErr w:type="spellEnd"/>
      <w:r>
        <w:rPr>
          <w:lang w:val="es-CO"/>
        </w:rPr>
        <w:t xml:space="preserve">, le escribes “false” y </w:t>
      </w:r>
      <w:r w:rsidR="00B66682">
        <w:rPr>
          <w:lang w:val="es-CO"/>
        </w:rPr>
        <w:t>presionas “</w:t>
      </w:r>
      <w:proofErr w:type="spellStart"/>
      <w:r>
        <w:rPr>
          <w:lang w:val="es-CO"/>
        </w:rPr>
        <w:t>enter</w:t>
      </w:r>
      <w:proofErr w:type="spellEnd"/>
      <w:r>
        <w:rPr>
          <w:lang w:val="es-CO"/>
        </w:rPr>
        <w:t>”.</w:t>
      </w:r>
    </w:p>
    <w:p w14:paraId="49851F82" w14:textId="141078DC" w:rsidR="00C805B2" w:rsidRDefault="00C805B2" w:rsidP="00C805B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56F94B57" wp14:editId="5A4B8C15">
            <wp:extent cx="5486400" cy="574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257C" w14:textId="08872B39" w:rsidR="00C805B2" w:rsidRDefault="00C805B2" w:rsidP="00765DD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Luego te pedirá </w:t>
      </w:r>
      <w:r w:rsidR="009C0B1D">
        <w:rPr>
          <w:lang w:val="es-CO"/>
        </w:rPr>
        <w:t>que,</w:t>
      </w:r>
      <w:r>
        <w:rPr>
          <w:lang w:val="es-CO"/>
        </w:rPr>
        <w:t xml:space="preserve"> si quieres instalar los navegadores, </w:t>
      </w:r>
      <w:r w:rsidR="00FE6768">
        <w:rPr>
          <w:lang w:val="es-CO"/>
        </w:rPr>
        <w:t>así</w:t>
      </w:r>
      <w:r>
        <w:rPr>
          <w:lang w:val="es-CO"/>
        </w:rPr>
        <w:t xml:space="preserve"> que le</w:t>
      </w:r>
      <w:r w:rsidR="00FE6768">
        <w:rPr>
          <w:lang w:val="es-CO"/>
        </w:rPr>
        <w:t xml:space="preserve"> escribes “true” y presión as “</w:t>
      </w:r>
      <w:proofErr w:type="spellStart"/>
      <w:r w:rsidR="00FE6768">
        <w:rPr>
          <w:lang w:val="es-CO"/>
        </w:rPr>
        <w:t>enter</w:t>
      </w:r>
      <w:proofErr w:type="spellEnd"/>
      <w:r w:rsidR="00FE6768">
        <w:rPr>
          <w:lang w:val="es-CO"/>
        </w:rPr>
        <w:t>”.</w:t>
      </w:r>
    </w:p>
    <w:p w14:paraId="4E814E22" w14:textId="5B614D5E" w:rsidR="00FE6768" w:rsidRDefault="00FE6768" w:rsidP="00FE6768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06154F74" wp14:editId="54F86B00">
            <wp:extent cx="5486400" cy="3200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03AA" w14:textId="77777777" w:rsidR="00FE6768" w:rsidRDefault="00FE6768" w:rsidP="00FE6768">
      <w:pPr>
        <w:pStyle w:val="Prrafodelista"/>
        <w:rPr>
          <w:lang w:val="es-CO"/>
        </w:rPr>
      </w:pPr>
    </w:p>
    <w:p w14:paraId="649BE8C0" w14:textId="31362E74" w:rsidR="00FE6768" w:rsidRDefault="00FE6768" w:rsidP="00765DD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Luego saldrá que si deseo sobre Escribir la carpeta le decimos que no y presionamos “</w:t>
      </w:r>
      <w:proofErr w:type="spellStart"/>
      <w:r>
        <w:rPr>
          <w:lang w:val="es-CO"/>
        </w:rPr>
        <w:t>enter</w:t>
      </w:r>
      <w:proofErr w:type="spellEnd"/>
      <w:r>
        <w:rPr>
          <w:lang w:val="es-CO"/>
        </w:rPr>
        <w:t>”.</w:t>
      </w:r>
    </w:p>
    <w:p w14:paraId="659853AC" w14:textId="00A7474C" w:rsidR="00FE6768" w:rsidRDefault="00FE6768" w:rsidP="00FE6768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2C66D74C" wp14:editId="47A8FDEB">
            <wp:extent cx="5181600" cy="398216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3124" cy="40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36E8" w14:textId="19F2D396" w:rsidR="00FE6768" w:rsidRDefault="00FE6768" w:rsidP="00765DD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Se descargan e instalan los paquetes y queda listo para poder correr los </w:t>
      </w:r>
      <w:proofErr w:type="spellStart"/>
      <w:r>
        <w:rPr>
          <w:lang w:val="es-CO"/>
        </w:rPr>
        <w:t>tests</w:t>
      </w:r>
      <w:proofErr w:type="spellEnd"/>
      <w:r>
        <w:rPr>
          <w:lang w:val="es-CO"/>
        </w:rPr>
        <w:t>.</w:t>
      </w:r>
    </w:p>
    <w:p w14:paraId="14285DCF" w14:textId="3D3041EF" w:rsidR="00FE6768" w:rsidRDefault="00695FDC" w:rsidP="00765DD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Corro los test.</w:t>
      </w:r>
    </w:p>
    <w:p w14:paraId="7F5E3BBF" w14:textId="13B1A742" w:rsidR="00695FDC" w:rsidRDefault="00695FDC" w:rsidP="00695FDC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216A5855" wp14:editId="6942355C">
            <wp:extent cx="3581400" cy="112789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8336" cy="113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414E" w14:textId="77777777" w:rsidR="00695FDC" w:rsidRDefault="00695FDC" w:rsidP="00695FDC">
      <w:pPr>
        <w:pStyle w:val="Prrafodelista"/>
        <w:rPr>
          <w:lang w:val="es-CO"/>
        </w:rPr>
      </w:pPr>
    </w:p>
    <w:p w14:paraId="7285620D" w14:textId="3D7BFDFB" w:rsidR="00765DD8" w:rsidRPr="00765DD8" w:rsidRDefault="00765DD8" w:rsidP="00765DD8">
      <w:pPr>
        <w:rPr>
          <w:lang w:val="es-CO"/>
        </w:rPr>
      </w:pPr>
    </w:p>
    <w:p w14:paraId="01E22471" w14:textId="76C1E7B8" w:rsidR="006613A4" w:rsidRDefault="00695FDC">
      <w:pPr>
        <w:pStyle w:val="Ttulo2"/>
        <w:rPr>
          <w:lang w:val="es-CO"/>
        </w:rPr>
      </w:pPr>
      <w:r>
        <w:rPr>
          <w:lang w:val="es-CO"/>
        </w:rPr>
        <w:t>Uso</w:t>
      </w:r>
    </w:p>
    <w:p w14:paraId="07E367B9" w14:textId="098FB621" w:rsidR="00106DCF" w:rsidRDefault="00106DCF" w:rsidP="00106DCF">
      <w:pPr>
        <w:rPr>
          <w:lang w:val="es-CO"/>
        </w:rPr>
      </w:pPr>
      <w:r>
        <w:rPr>
          <w:lang w:val="es-CO"/>
        </w:rPr>
        <w:t>Para ejecutar todas las pruebas:</w:t>
      </w:r>
    </w:p>
    <w:p w14:paraId="00843D2F" w14:textId="1012E047" w:rsidR="00106DCF" w:rsidRPr="00106DCF" w:rsidRDefault="00106DCF" w:rsidP="00106DCF">
      <w:pPr>
        <w:pStyle w:val="Sinespaciado"/>
        <w:rPr>
          <w:b/>
          <w:bCs/>
          <w:i/>
          <w:iCs/>
          <w:lang w:val="es-CO"/>
        </w:rPr>
      </w:pPr>
      <w:proofErr w:type="spellStart"/>
      <w:r w:rsidRPr="00106DCF">
        <w:rPr>
          <w:b/>
          <w:bCs/>
          <w:i/>
          <w:iCs/>
          <w:lang w:val="es-CO"/>
        </w:rPr>
        <w:t>npx</w:t>
      </w:r>
      <w:proofErr w:type="spellEnd"/>
      <w:r w:rsidRPr="00106DCF">
        <w:rPr>
          <w:b/>
          <w:bCs/>
          <w:i/>
          <w:iCs/>
          <w:lang w:val="es-CO"/>
        </w:rPr>
        <w:t xml:space="preserve"> </w:t>
      </w:r>
      <w:proofErr w:type="spellStart"/>
      <w:r w:rsidRPr="00106DCF">
        <w:rPr>
          <w:b/>
          <w:bCs/>
          <w:i/>
          <w:iCs/>
          <w:lang w:val="es-CO"/>
        </w:rPr>
        <w:t>playwright</w:t>
      </w:r>
      <w:proofErr w:type="spellEnd"/>
      <w:r w:rsidRPr="00106DCF">
        <w:rPr>
          <w:b/>
          <w:bCs/>
          <w:i/>
          <w:iCs/>
          <w:lang w:val="es-CO"/>
        </w:rPr>
        <w:t xml:space="preserve"> test</w:t>
      </w:r>
    </w:p>
    <w:p w14:paraId="3F32C9C7" w14:textId="77777777" w:rsidR="00106DCF" w:rsidRDefault="00106DCF" w:rsidP="00106DCF">
      <w:pPr>
        <w:pStyle w:val="Sinespaciado"/>
        <w:rPr>
          <w:lang w:val="es-CO"/>
        </w:rPr>
      </w:pPr>
    </w:p>
    <w:p w14:paraId="0B0796E2" w14:textId="008D6424" w:rsidR="00106DCF" w:rsidRDefault="00106DCF" w:rsidP="00106DCF">
      <w:pPr>
        <w:rPr>
          <w:lang w:val="es-CO"/>
        </w:rPr>
      </w:pPr>
      <w:r w:rsidRPr="000202AB">
        <w:rPr>
          <w:lang w:val="es-CO"/>
        </w:rPr>
        <w:t xml:space="preserve">Para ejecutar una prueba específica, por ejemplo, </w:t>
      </w:r>
      <w:proofErr w:type="spellStart"/>
      <w:r w:rsidRPr="000202AB">
        <w:rPr>
          <w:lang w:val="es-CO"/>
        </w:rPr>
        <w:t>login</w:t>
      </w:r>
      <w:proofErr w:type="spellEnd"/>
      <w:r w:rsidRPr="000202AB">
        <w:rPr>
          <w:lang w:val="es-CO"/>
        </w:rPr>
        <w:t>:</w:t>
      </w:r>
    </w:p>
    <w:p w14:paraId="48952C15" w14:textId="77777777" w:rsidR="00106DCF" w:rsidRPr="00106DCF" w:rsidRDefault="00106DCF" w:rsidP="00106DCF">
      <w:pPr>
        <w:rPr>
          <w:b/>
          <w:bCs/>
          <w:i/>
          <w:iCs/>
        </w:rPr>
      </w:pPr>
      <w:proofErr w:type="spellStart"/>
      <w:r w:rsidRPr="00106DCF">
        <w:rPr>
          <w:b/>
          <w:bCs/>
          <w:i/>
          <w:iCs/>
        </w:rPr>
        <w:t>npx</w:t>
      </w:r>
      <w:proofErr w:type="spellEnd"/>
      <w:r w:rsidRPr="00106DCF">
        <w:rPr>
          <w:b/>
          <w:bCs/>
          <w:i/>
          <w:iCs/>
        </w:rPr>
        <w:t xml:space="preserve"> playwright test tests/specs/</w:t>
      </w:r>
      <w:proofErr w:type="spellStart"/>
      <w:r w:rsidRPr="00106DCF">
        <w:rPr>
          <w:b/>
          <w:bCs/>
          <w:i/>
          <w:iCs/>
        </w:rPr>
        <w:t>login.spec.ts</w:t>
      </w:r>
      <w:proofErr w:type="spellEnd"/>
    </w:p>
    <w:p w14:paraId="4551B0C7" w14:textId="77777777" w:rsidR="00106DCF" w:rsidRPr="000202AB" w:rsidRDefault="00106DCF" w:rsidP="00106DCF">
      <w:pPr>
        <w:pStyle w:val="Ttulo1"/>
        <w:rPr>
          <w:lang w:val="es-CO"/>
        </w:rPr>
      </w:pPr>
      <w:r w:rsidRPr="000202AB">
        <w:rPr>
          <w:lang w:val="es-CO"/>
        </w:rPr>
        <w:t>Características</w:t>
      </w:r>
    </w:p>
    <w:p w14:paraId="69F78A26" w14:textId="77777777" w:rsidR="00106DCF" w:rsidRPr="000202AB" w:rsidRDefault="00106DCF" w:rsidP="00106DCF">
      <w:pPr>
        <w:rPr>
          <w:lang w:val="es-CO"/>
        </w:rPr>
      </w:pPr>
      <w:r w:rsidRPr="000202AB">
        <w:rPr>
          <w:lang w:val="es-CO"/>
        </w:rPr>
        <w:t>- Automatización E2E</w:t>
      </w:r>
      <w:r w:rsidRPr="000202AB">
        <w:rPr>
          <w:lang w:val="es-CO"/>
        </w:rPr>
        <w:br/>
        <w:t>- Validaciones dinámicas</w:t>
      </w:r>
      <w:r w:rsidRPr="000202AB">
        <w:rPr>
          <w:lang w:val="es-CO"/>
        </w:rPr>
        <w:br/>
        <w:t>- Uso de fixtures personalizados</w:t>
      </w:r>
      <w:r w:rsidRPr="000202AB">
        <w:rPr>
          <w:lang w:val="es-CO"/>
        </w:rPr>
        <w:br/>
        <w:t xml:space="preserve">- </w:t>
      </w:r>
      <w:proofErr w:type="spellStart"/>
      <w:r w:rsidRPr="000202AB">
        <w:rPr>
          <w:lang w:val="es-CO"/>
        </w:rPr>
        <w:t>Hooks</w:t>
      </w:r>
      <w:proofErr w:type="spellEnd"/>
      <w:r w:rsidRPr="000202AB">
        <w:rPr>
          <w:lang w:val="es-CO"/>
        </w:rPr>
        <w:t xml:space="preserve"> </w:t>
      </w:r>
      <w:proofErr w:type="spellStart"/>
      <w:r w:rsidRPr="000202AB">
        <w:rPr>
          <w:lang w:val="es-CO"/>
        </w:rPr>
        <w:t>beforeEach</w:t>
      </w:r>
      <w:proofErr w:type="spellEnd"/>
      <w:r w:rsidRPr="000202AB">
        <w:rPr>
          <w:lang w:val="es-CO"/>
        </w:rPr>
        <w:t xml:space="preserve"> y </w:t>
      </w:r>
      <w:proofErr w:type="spellStart"/>
      <w:r w:rsidRPr="000202AB">
        <w:rPr>
          <w:lang w:val="es-CO"/>
        </w:rPr>
        <w:t>afterEach</w:t>
      </w:r>
      <w:proofErr w:type="spellEnd"/>
      <w:r w:rsidRPr="000202AB">
        <w:rPr>
          <w:lang w:val="es-CO"/>
        </w:rPr>
        <w:br/>
        <w:t>- Soporte para múltiples navegadores (</w:t>
      </w:r>
      <w:proofErr w:type="spellStart"/>
      <w:r w:rsidRPr="000202AB">
        <w:rPr>
          <w:lang w:val="es-CO"/>
        </w:rPr>
        <w:t>Chromium</w:t>
      </w:r>
      <w:proofErr w:type="spellEnd"/>
      <w:r w:rsidRPr="000202AB">
        <w:rPr>
          <w:lang w:val="es-CO"/>
        </w:rPr>
        <w:t>, Firefox)</w:t>
      </w:r>
      <w:r w:rsidRPr="000202AB">
        <w:rPr>
          <w:lang w:val="es-CO"/>
        </w:rPr>
        <w:br/>
        <w:t>- Capturas automáticas al fallar</w:t>
      </w:r>
      <w:r w:rsidRPr="000202AB">
        <w:rPr>
          <w:lang w:val="es-CO"/>
        </w:rPr>
        <w:br/>
        <w:t>- Generación de reportes HTML</w:t>
      </w:r>
    </w:p>
    <w:p w14:paraId="4A466E70" w14:textId="77777777" w:rsidR="00106DCF" w:rsidRPr="00106DCF" w:rsidRDefault="00106DCF" w:rsidP="00106DCF">
      <w:pPr>
        <w:pStyle w:val="Sinespaciado"/>
        <w:rPr>
          <w:lang w:val="es-CO"/>
        </w:rPr>
      </w:pPr>
    </w:p>
    <w:p w14:paraId="24A5539A" w14:textId="77777777" w:rsidR="00106DCF" w:rsidRPr="00106DCF" w:rsidRDefault="00106DCF" w:rsidP="00106DCF">
      <w:pPr>
        <w:pStyle w:val="Sinespaciado"/>
        <w:rPr>
          <w:lang w:val="es-CO"/>
        </w:rPr>
      </w:pPr>
    </w:p>
    <w:p w14:paraId="32BB538F" w14:textId="77777777" w:rsidR="006613A4" w:rsidRPr="00106DCF" w:rsidRDefault="00756F7D">
      <w:pPr>
        <w:pStyle w:val="Ttulo1"/>
        <w:rPr>
          <w:lang w:val="es-CO"/>
        </w:rPr>
      </w:pPr>
      <w:r w:rsidRPr="00106DCF">
        <w:rPr>
          <w:lang w:val="es-CO"/>
        </w:rPr>
        <w:t>Estructura del Proyecto</w:t>
      </w:r>
    </w:p>
    <w:p w14:paraId="02DB7E93" w14:textId="77777777" w:rsidR="00106DCF" w:rsidRPr="00956A2B" w:rsidRDefault="00106DCF" w:rsidP="00106DCF">
      <w:pPr>
        <w:rPr>
          <w:lang w:val="es-CO"/>
        </w:rPr>
      </w:pPr>
      <w:r w:rsidRPr="00956A2B">
        <w:rPr>
          <w:lang w:val="es-CO"/>
        </w:rPr>
        <w:t>RETOFINAL/</w:t>
      </w:r>
      <w:r w:rsidRPr="00956A2B">
        <w:rPr>
          <w:lang w:val="es-CO"/>
        </w:rPr>
        <w:br/>
        <w:t xml:space="preserve">├── </w:t>
      </w:r>
      <w:proofErr w:type="spellStart"/>
      <w:r w:rsidRPr="00956A2B">
        <w:rPr>
          <w:lang w:val="es-CO"/>
        </w:rPr>
        <w:t>node_modules</w:t>
      </w:r>
      <w:proofErr w:type="spellEnd"/>
      <w:r w:rsidRPr="00956A2B">
        <w:rPr>
          <w:lang w:val="es-CO"/>
        </w:rPr>
        <w:t>/</w:t>
      </w:r>
      <w:r w:rsidRPr="00956A2B">
        <w:rPr>
          <w:lang w:val="es-CO"/>
        </w:rPr>
        <w:br/>
        <w:t xml:space="preserve">├── </w:t>
      </w:r>
      <w:proofErr w:type="spellStart"/>
      <w:r w:rsidRPr="00956A2B">
        <w:rPr>
          <w:lang w:val="es-CO"/>
        </w:rPr>
        <w:t>playwright-report</w:t>
      </w:r>
      <w:proofErr w:type="spellEnd"/>
      <w:r w:rsidRPr="00956A2B">
        <w:rPr>
          <w:lang w:val="es-CO"/>
        </w:rPr>
        <w:t>/</w:t>
      </w:r>
      <w:r w:rsidRPr="00956A2B">
        <w:rPr>
          <w:lang w:val="es-CO"/>
        </w:rPr>
        <w:br/>
        <w:t>│   └── index.html</w:t>
      </w:r>
      <w:r w:rsidRPr="00956A2B">
        <w:rPr>
          <w:lang w:val="es-CO"/>
        </w:rPr>
        <w:br/>
        <w:t>├── test-</w:t>
      </w:r>
      <w:proofErr w:type="spellStart"/>
      <w:r w:rsidRPr="00956A2B">
        <w:rPr>
          <w:lang w:val="es-CO"/>
        </w:rPr>
        <w:t>results</w:t>
      </w:r>
      <w:proofErr w:type="spellEnd"/>
      <w:r w:rsidRPr="00956A2B">
        <w:rPr>
          <w:lang w:val="es-CO"/>
        </w:rPr>
        <w:t>/</w:t>
      </w:r>
      <w:r w:rsidRPr="00956A2B">
        <w:rPr>
          <w:lang w:val="es-CO"/>
        </w:rPr>
        <w:br/>
        <w:t xml:space="preserve">├── </w:t>
      </w:r>
      <w:proofErr w:type="spellStart"/>
      <w:r w:rsidRPr="00956A2B">
        <w:rPr>
          <w:lang w:val="es-CO"/>
        </w:rPr>
        <w:t>tests</w:t>
      </w:r>
      <w:proofErr w:type="spellEnd"/>
      <w:r w:rsidRPr="00956A2B">
        <w:rPr>
          <w:lang w:val="es-CO"/>
        </w:rPr>
        <w:t>/</w:t>
      </w:r>
      <w:r w:rsidRPr="00956A2B">
        <w:rPr>
          <w:lang w:val="es-CO"/>
        </w:rPr>
        <w:br/>
        <w:t>│   ├── fixture/</w:t>
      </w:r>
      <w:r w:rsidRPr="00956A2B">
        <w:rPr>
          <w:lang w:val="es-CO"/>
        </w:rPr>
        <w:br/>
        <w:t xml:space="preserve">│   │   └── </w:t>
      </w:r>
      <w:proofErr w:type="spellStart"/>
      <w:r w:rsidRPr="00956A2B">
        <w:rPr>
          <w:lang w:val="es-CO"/>
        </w:rPr>
        <w:t>loginFixture.ts</w:t>
      </w:r>
      <w:proofErr w:type="spellEnd"/>
      <w:r w:rsidRPr="00956A2B">
        <w:rPr>
          <w:lang w:val="es-CO"/>
        </w:rPr>
        <w:br/>
        <w:t xml:space="preserve">│   ├── </w:t>
      </w:r>
      <w:proofErr w:type="spellStart"/>
      <w:r w:rsidRPr="00956A2B">
        <w:rPr>
          <w:lang w:val="es-CO"/>
        </w:rPr>
        <w:t>pages</w:t>
      </w:r>
      <w:proofErr w:type="spellEnd"/>
      <w:r w:rsidRPr="00956A2B">
        <w:rPr>
          <w:lang w:val="es-CO"/>
        </w:rPr>
        <w:t>/</w:t>
      </w:r>
      <w:r w:rsidRPr="00956A2B">
        <w:rPr>
          <w:lang w:val="es-CO"/>
        </w:rPr>
        <w:br/>
        <w:t xml:space="preserve">│   │   ├── </w:t>
      </w:r>
      <w:proofErr w:type="spellStart"/>
      <w:r w:rsidRPr="00956A2B">
        <w:rPr>
          <w:lang w:val="es-CO"/>
        </w:rPr>
        <w:t>CarritoPages.ts</w:t>
      </w:r>
      <w:proofErr w:type="spellEnd"/>
      <w:r w:rsidRPr="00956A2B">
        <w:rPr>
          <w:lang w:val="es-CO"/>
        </w:rPr>
        <w:br/>
        <w:t xml:space="preserve">│   │   ├── </w:t>
      </w:r>
      <w:proofErr w:type="spellStart"/>
      <w:r w:rsidRPr="00956A2B">
        <w:rPr>
          <w:lang w:val="es-CO"/>
        </w:rPr>
        <w:t>CheckoutStepOne.ts</w:t>
      </w:r>
      <w:proofErr w:type="spellEnd"/>
      <w:r w:rsidRPr="00956A2B">
        <w:rPr>
          <w:lang w:val="es-CO"/>
        </w:rPr>
        <w:br/>
        <w:t xml:space="preserve">│   │   ├── </w:t>
      </w:r>
      <w:proofErr w:type="spellStart"/>
      <w:r w:rsidRPr="00956A2B">
        <w:rPr>
          <w:lang w:val="es-CO"/>
        </w:rPr>
        <w:t>CheckoutStepTwo.ts</w:t>
      </w:r>
      <w:proofErr w:type="spellEnd"/>
      <w:r w:rsidRPr="00956A2B">
        <w:rPr>
          <w:lang w:val="es-CO"/>
        </w:rPr>
        <w:br/>
        <w:t xml:space="preserve">│   │   ├── </w:t>
      </w:r>
      <w:proofErr w:type="spellStart"/>
      <w:r w:rsidRPr="00956A2B">
        <w:rPr>
          <w:lang w:val="es-CO"/>
        </w:rPr>
        <w:t>CompraExitosPages.ts</w:t>
      </w:r>
      <w:proofErr w:type="spellEnd"/>
      <w:r w:rsidRPr="00956A2B">
        <w:rPr>
          <w:lang w:val="es-CO"/>
        </w:rPr>
        <w:br/>
        <w:t xml:space="preserve">│   │   ├── </w:t>
      </w:r>
      <w:proofErr w:type="spellStart"/>
      <w:r w:rsidRPr="00956A2B">
        <w:rPr>
          <w:lang w:val="es-CO"/>
        </w:rPr>
        <w:t>LoginPages.ts</w:t>
      </w:r>
      <w:proofErr w:type="spellEnd"/>
      <w:r w:rsidRPr="00956A2B">
        <w:rPr>
          <w:lang w:val="es-CO"/>
        </w:rPr>
        <w:br/>
        <w:t xml:space="preserve">│   │   ├── </w:t>
      </w:r>
      <w:proofErr w:type="spellStart"/>
      <w:r w:rsidRPr="00956A2B">
        <w:rPr>
          <w:lang w:val="es-CO"/>
        </w:rPr>
        <w:t>LoginValidacionRestricciones.ts</w:t>
      </w:r>
      <w:proofErr w:type="spellEnd"/>
      <w:r w:rsidRPr="00956A2B">
        <w:rPr>
          <w:lang w:val="es-CO"/>
        </w:rPr>
        <w:br/>
        <w:t xml:space="preserve">│   │   └── </w:t>
      </w:r>
      <w:proofErr w:type="spellStart"/>
      <w:r w:rsidRPr="00956A2B">
        <w:rPr>
          <w:lang w:val="es-CO"/>
        </w:rPr>
        <w:t>ProductosPages.ts</w:t>
      </w:r>
      <w:proofErr w:type="spellEnd"/>
      <w:r w:rsidRPr="00956A2B">
        <w:rPr>
          <w:lang w:val="es-CO"/>
        </w:rPr>
        <w:br/>
        <w:t xml:space="preserve">│   └── </w:t>
      </w:r>
      <w:proofErr w:type="spellStart"/>
      <w:r w:rsidRPr="00956A2B">
        <w:rPr>
          <w:lang w:val="es-CO"/>
        </w:rPr>
        <w:t>specs</w:t>
      </w:r>
      <w:proofErr w:type="spellEnd"/>
      <w:r w:rsidRPr="00956A2B">
        <w:rPr>
          <w:lang w:val="es-CO"/>
        </w:rPr>
        <w:t>/</w:t>
      </w:r>
      <w:r w:rsidRPr="00956A2B">
        <w:rPr>
          <w:lang w:val="es-CO"/>
        </w:rPr>
        <w:br/>
        <w:t>│       ├── escenariosAlternosE2E1.spec.ts</w:t>
      </w:r>
      <w:r w:rsidRPr="00956A2B">
        <w:rPr>
          <w:lang w:val="es-CO"/>
        </w:rPr>
        <w:br/>
        <w:t xml:space="preserve">│       ├── </w:t>
      </w:r>
      <w:proofErr w:type="spellStart"/>
      <w:r w:rsidRPr="00956A2B">
        <w:rPr>
          <w:lang w:val="es-CO"/>
        </w:rPr>
        <w:t>inicioDeSesion.spec.ts</w:t>
      </w:r>
      <w:proofErr w:type="spellEnd"/>
      <w:r w:rsidRPr="00956A2B">
        <w:rPr>
          <w:lang w:val="es-CO"/>
        </w:rPr>
        <w:br/>
        <w:t xml:space="preserve">│       ├── </w:t>
      </w:r>
      <w:proofErr w:type="spellStart"/>
      <w:r w:rsidRPr="00956A2B">
        <w:rPr>
          <w:lang w:val="es-CO"/>
        </w:rPr>
        <w:t>login.spec.ts</w:t>
      </w:r>
      <w:proofErr w:type="spellEnd"/>
      <w:r w:rsidRPr="00956A2B">
        <w:rPr>
          <w:lang w:val="es-CO"/>
        </w:rPr>
        <w:br/>
        <w:t xml:space="preserve">│       └── </w:t>
      </w:r>
      <w:proofErr w:type="spellStart"/>
      <w:r w:rsidRPr="00956A2B">
        <w:rPr>
          <w:lang w:val="es-CO"/>
        </w:rPr>
        <w:t>LoginValidaciónDeRestriccionesDeUsuario.spec.ts</w:t>
      </w:r>
      <w:proofErr w:type="spellEnd"/>
      <w:r w:rsidRPr="00956A2B">
        <w:rPr>
          <w:lang w:val="es-CO"/>
        </w:rPr>
        <w:br/>
        <w:t xml:space="preserve">├── </w:t>
      </w:r>
      <w:proofErr w:type="spellStart"/>
      <w:r w:rsidRPr="00956A2B">
        <w:rPr>
          <w:lang w:val="es-CO"/>
        </w:rPr>
        <w:t>tests-examples</w:t>
      </w:r>
      <w:proofErr w:type="spellEnd"/>
      <w:r w:rsidRPr="00956A2B">
        <w:rPr>
          <w:lang w:val="es-CO"/>
        </w:rPr>
        <w:t>/</w:t>
      </w:r>
      <w:r w:rsidRPr="00956A2B">
        <w:rPr>
          <w:lang w:val="es-CO"/>
        </w:rPr>
        <w:br/>
        <w:t>│   └── demo-todo-</w:t>
      </w:r>
      <w:proofErr w:type="spellStart"/>
      <w:r w:rsidRPr="00956A2B">
        <w:rPr>
          <w:lang w:val="es-CO"/>
        </w:rPr>
        <w:t>app.spec.ts</w:t>
      </w:r>
      <w:proofErr w:type="spellEnd"/>
      <w:r w:rsidRPr="00956A2B">
        <w:rPr>
          <w:lang w:val="es-CO"/>
        </w:rPr>
        <w:br/>
        <w:t>├── .</w:t>
      </w:r>
      <w:proofErr w:type="spellStart"/>
      <w:r w:rsidRPr="00956A2B">
        <w:rPr>
          <w:lang w:val="es-CO"/>
        </w:rPr>
        <w:t>env</w:t>
      </w:r>
      <w:proofErr w:type="spellEnd"/>
      <w:r w:rsidRPr="00956A2B">
        <w:rPr>
          <w:lang w:val="es-CO"/>
        </w:rPr>
        <w:br/>
        <w:t>├── .</w:t>
      </w:r>
      <w:proofErr w:type="spellStart"/>
      <w:r w:rsidRPr="00956A2B">
        <w:rPr>
          <w:lang w:val="es-CO"/>
        </w:rPr>
        <w:t>gitignore</w:t>
      </w:r>
      <w:proofErr w:type="spellEnd"/>
      <w:r w:rsidRPr="00956A2B">
        <w:rPr>
          <w:lang w:val="es-CO"/>
        </w:rPr>
        <w:br/>
        <w:t xml:space="preserve">├── </w:t>
      </w:r>
      <w:proofErr w:type="spellStart"/>
      <w:r w:rsidRPr="00956A2B">
        <w:rPr>
          <w:lang w:val="es-CO"/>
        </w:rPr>
        <w:t>package-lock.json</w:t>
      </w:r>
      <w:proofErr w:type="spellEnd"/>
      <w:r w:rsidRPr="00956A2B">
        <w:rPr>
          <w:lang w:val="es-CO"/>
        </w:rPr>
        <w:br/>
        <w:t xml:space="preserve">├── </w:t>
      </w:r>
      <w:proofErr w:type="spellStart"/>
      <w:r w:rsidRPr="00956A2B">
        <w:rPr>
          <w:lang w:val="es-CO"/>
        </w:rPr>
        <w:t>package.json</w:t>
      </w:r>
      <w:proofErr w:type="spellEnd"/>
      <w:r w:rsidRPr="00956A2B">
        <w:rPr>
          <w:lang w:val="es-CO"/>
        </w:rPr>
        <w:br/>
        <w:t xml:space="preserve">├── </w:t>
      </w:r>
      <w:proofErr w:type="spellStart"/>
      <w:r w:rsidRPr="00956A2B">
        <w:rPr>
          <w:lang w:val="es-CO"/>
        </w:rPr>
        <w:t>playwright.config.ts</w:t>
      </w:r>
      <w:proofErr w:type="spellEnd"/>
      <w:r w:rsidRPr="00956A2B">
        <w:rPr>
          <w:lang w:val="es-CO"/>
        </w:rPr>
        <w:br/>
        <w:t xml:space="preserve">└── </w:t>
      </w:r>
      <w:proofErr w:type="spellStart"/>
      <w:r w:rsidRPr="00956A2B">
        <w:rPr>
          <w:lang w:val="es-CO"/>
        </w:rPr>
        <w:t>storageState.json</w:t>
      </w:r>
      <w:proofErr w:type="spellEnd"/>
    </w:p>
    <w:p w14:paraId="46CAEBC2" w14:textId="77777777" w:rsidR="006613A4" w:rsidRPr="005D191D" w:rsidRDefault="00756F7D">
      <w:pPr>
        <w:pStyle w:val="Ttulo1"/>
        <w:rPr>
          <w:lang w:val="es-CO"/>
        </w:rPr>
      </w:pPr>
      <w:r w:rsidRPr="005D191D">
        <w:rPr>
          <w:lang w:val="es-CO"/>
        </w:rPr>
        <w:t>Reportes HTML</w:t>
      </w:r>
    </w:p>
    <w:p w14:paraId="71C34385" w14:textId="6C432BC6" w:rsidR="006613A4" w:rsidRDefault="00756F7D">
      <w:pPr>
        <w:rPr>
          <w:lang w:val="es-CO"/>
        </w:rPr>
      </w:pPr>
      <w:r w:rsidRPr="005D191D">
        <w:rPr>
          <w:lang w:val="es-CO"/>
        </w:rPr>
        <w:t>Se genera</w:t>
      </w:r>
      <w:r w:rsidRPr="005D191D">
        <w:rPr>
          <w:lang w:val="es-CO"/>
        </w:rPr>
        <w:t xml:space="preserve"> un reporte en </w:t>
      </w:r>
      <w:proofErr w:type="spellStart"/>
      <w:r w:rsidRPr="005D191D">
        <w:rPr>
          <w:lang w:val="es-CO"/>
        </w:rPr>
        <w:t>playwright-report</w:t>
      </w:r>
      <w:proofErr w:type="spellEnd"/>
      <w:r w:rsidRPr="005D191D">
        <w:rPr>
          <w:lang w:val="es-CO"/>
        </w:rPr>
        <w:t>/ accesible en el navegador.</w:t>
      </w:r>
    </w:p>
    <w:p w14:paraId="5711DDD2" w14:textId="77777777" w:rsidR="00106DCF" w:rsidRPr="000202AB" w:rsidRDefault="00106DCF" w:rsidP="00106DCF">
      <w:pPr>
        <w:pStyle w:val="Ttulo1"/>
        <w:rPr>
          <w:lang w:val="es-CO"/>
        </w:rPr>
      </w:pPr>
      <w:r w:rsidRPr="000202AB">
        <w:rPr>
          <w:lang w:val="es-CO"/>
        </w:rPr>
        <w:t>Autor</w:t>
      </w:r>
    </w:p>
    <w:p w14:paraId="63779AD4" w14:textId="77777777" w:rsidR="00106DCF" w:rsidRPr="000202AB" w:rsidRDefault="00106DCF" w:rsidP="00106DCF">
      <w:pPr>
        <w:rPr>
          <w:lang w:val="es-CO"/>
        </w:rPr>
      </w:pPr>
      <w:r w:rsidRPr="000202AB">
        <w:rPr>
          <w:lang w:val="es-CO"/>
        </w:rPr>
        <w:t xml:space="preserve">Ing. </w:t>
      </w:r>
      <w:r>
        <w:rPr>
          <w:lang w:val="es-CO"/>
        </w:rPr>
        <w:t>Elber Alexander Ponguta</w:t>
      </w:r>
    </w:p>
    <w:p w14:paraId="67F32DC2" w14:textId="77777777" w:rsidR="00106DCF" w:rsidRPr="005D191D" w:rsidRDefault="00106DCF">
      <w:pPr>
        <w:rPr>
          <w:lang w:val="es-CO"/>
        </w:rPr>
      </w:pPr>
    </w:p>
    <w:p w14:paraId="69924590" w14:textId="2B839A21" w:rsidR="005D191D" w:rsidRDefault="005D191D">
      <w:pPr>
        <w:rPr>
          <w:lang w:val="es-CO"/>
        </w:rPr>
      </w:pPr>
    </w:p>
    <w:p w14:paraId="72BC9E48" w14:textId="6C790368" w:rsidR="005D191D" w:rsidRDefault="005D191D">
      <w:pPr>
        <w:rPr>
          <w:lang w:val="es-CO"/>
        </w:rPr>
      </w:pPr>
    </w:p>
    <w:p w14:paraId="2AF97F61" w14:textId="39938C45" w:rsidR="00CA165A" w:rsidRPr="005D191D" w:rsidRDefault="00CA165A">
      <w:pPr>
        <w:rPr>
          <w:lang w:val="es-CO"/>
        </w:rPr>
      </w:pPr>
    </w:p>
    <w:sectPr w:rsidR="00CA165A" w:rsidRPr="005D19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F675A6F"/>
    <w:multiLevelType w:val="hybridMultilevel"/>
    <w:tmpl w:val="3CFAA3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6DCF"/>
    <w:rsid w:val="0015074B"/>
    <w:rsid w:val="0029639D"/>
    <w:rsid w:val="00326F90"/>
    <w:rsid w:val="005D191D"/>
    <w:rsid w:val="006613A4"/>
    <w:rsid w:val="00695FDC"/>
    <w:rsid w:val="00756F7D"/>
    <w:rsid w:val="00765DD8"/>
    <w:rsid w:val="009C0B1D"/>
    <w:rsid w:val="00AA1D8D"/>
    <w:rsid w:val="00B47730"/>
    <w:rsid w:val="00B66682"/>
    <w:rsid w:val="00C805B2"/>
    <w:rsid w:val="00CA165A"/>
    <w:rsid w:val="00CB0664"/>
    <w:rsid w:val="00FC693F"/>
    <w:rsid w:val="00FE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C2773B"/>
  <w14:defaultImageDpi w14:val="300"/>
  <w15:docId w15:val="{138FDB2F-0AED-41B4-BA43-9D75EBF9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fault">
    <w:name w:val="Default"/>
    <w:rsid w:val="00B6668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458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elber fernandez</cp:lastModifiedBy>
  <cp:revision>4</cp:revision>
  <dcterms:created xsi:type="dcterms:W3CDTF">2025-05-09T22:28:00Z</dcterms:created>
  <dcterms:modified xsi:type="dcterms:W3CDTF">2025-05-10T04:52:00Z</dcterms:modified>
  <cp:category/>
</cp:coreProperties>
</file>